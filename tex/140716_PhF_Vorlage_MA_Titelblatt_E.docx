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6355C" w14:textId="77777777" w:rsidR="00146B35" w:rsidRPr="00913394" w:rsidRDefault="00821BFA" w:rsidP="00146B35">
      <w:pPr>
        <w:spacing w:line="360" w:lineRule="auto"/>
        <w:jc w:val="center"/>
        <w:rPr>
          <w:sz w:val="22"/>
        </w:rPr>
      </w:pPr>
      <w:proofErr w:type="spellStart"/>
      <w:r>
        <w:rPr>
          <w:sz w:val="22"/>
        </w:rPr>
        <w:t>Master</w:t>
      </w:r>
      <w:r w:rsidR="00A63A2D">
        <w:rPr>
          <w:sz w:val="22"/>
        </w:rPr>
        <w:t>’s</w:t>
      </w:r>
      <w:proofErr w:type="spellEnd"/>
      <w:r w:rsidR="00A63A2D">
        <w:rPr>
          <w:sz w:val="22"/>
        </w:rPr>
        <w:t xml:space="preserve"> </w:t>
      </w:r>
      <w:proofErr w:type="spellStart"/>
      <w:r w:rsidR="00A63A2D">
        <w:rPr>
          <w:sz w:val="22"/>
        </w:rPr>
        <w:t>thesis</w:t>
      </w:r>
      <w:proofErr w:type="spellEnd"/>
    </w:p>
    <w:p w14:paraId="6E1A06BA" w14:textId="77777777" w:rsidR="00133A5C" w:rsidRDefault="00133A5C" w:rsidP="00146B35">
      <w:pPr>
        <w:spacing w:line="360" w:lineRule="auto"/>
        <w:jc w:val="center"/>
        <w:rPr>
          <w:sz w:val="22"/>
        </w:rPr>
      </w:pPr>
      <w:proofErr w:type="spellStart"/>
      <w:r>
        <w:rPr>
          <w:sz w:val="22"/>
        </w:rPr>
        <w:t>p</w:t>
      </w:r>
      <w:r w:rsidR="00821BFA">
        <w:rPr>
          <w:sz w:val="22"/>
        </w:rPr>
        <w:t>resented</w:t>
      </w:r>
      <w:proofErr w:type="spellEnd"/>
      <w:r w:rsidR="00821BFA">
        <w:rPr>
          <w:sz w:val="22"/>
        </w:rPr>
        <w:t xml:space="preserve"> </w:t>
      </w:r>
      <w:proofErr w:type="spellStart"/>
      <w:r w:rsidR="00821BFA">
        <w:rPr>
          <w:sz w:val="22"/>
        </w:rPr>
        <w:t>to</w:t>
      </w:r>
      <w:proofErr w:type="spellEnd"/>
      <w:r w:rsidR="00821BFA">
        <w:rPr>
          <w:sz w:val="22"/>
        </w:rPr>
        <w:t xml:space="preserve"> </w:t>
      </w:r>
      <w:proofErr w:type="spellStart"/>
      <w:r w:rsidR="00821BFA">
        <w:rPr>
          <w:sz w:val="22"/>
        </w:rPr>
        <w:t>the</w:t>
      </w:r>
      <w:proofErr w:type="spellEnd"/>
      <w:r w:rsidR="00821BFA">
        <w:rPr>
          <w:sz w:val="22"/>
        </w:rPr>
        <w:t xml:space="preserve"> </w:t>
      </w:r>
      <w:proofErr w:type="spellStart"/>
      <w:r w:rsidR="00821BFA">
        <w:rPr>
          <w:sz w:val="22"/>
        </w:rPr>
        <w:t>Faculty</w:t>
      </w:r>
      <w:proofErr w:type="spellEnd"/>
      <w:r w:rsidR="00821BFA">
        <w:rPr>
          <w:sz w:val="22"/>
        </w:rPr>
        <w:t xml:space="preserve"> </w:t>
      </w:r>
      <w:proofErr w:type="spellStart"/>
      <w:r w:rsidR="00821BFA">
        <w:rPr>
          <w:sz w:val="22"/>
        </w:rPr>
        <w:t>of</w:t>
      </w:r>
      <w:proofErr w:type="spellEnd"/>
      <w:r w:rsidR="00821BFA">
        <w:rPr>
          <w:sz w:val="22"/>
        </w:rPr>
        <w:t xml:space="preserve"> </w:t>
      </w:r>
      <w:proofErr w:type="spellStart"/>
      <w:r w:rsidR="00821BFA">
        <w:rPr>
          <w:sz w:val="22"/>
        </w:rPr>
        <w:t>Arts</w:t>
      </w:r>
      <w:proofErr w:type="spellEnd"/>
      <w:r w:rsidR="00821BFA">
        <w:rPr>
          <w:sz w:val="22"/>
        </w:rPr>
        <w:t xml:space="preserve"> </w:t>
      </w:r>
    </w:p>
    <w:p w14:paraId="7780F485" w14:textId="77777777" w:rsidR="00146B35" w:rsidRDefault="00133A5C" w:rsidP="00146B35">
      <w:pPr>
        <w:spacing w:line="360" w:lineRule="auto"/>
        <w:jc w:val="center"/>
        <w:rPr>
          <w:sz w:val="22"/>
        </w:rPr>
      </w:pP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University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Zurich</w:t>
      </w:r>
      <w:proofErr w:type="spellEnd"/>
    </w:p>
    <w:p w14:paraId="29318256" w14:textId="77777777" w:rsidR="00146B35" w:rsidRPr="00B62CC7" w:rsidRDefault="00133A5C" w:rsidP="00146B35">
      <w:pPr>
        <w:spacing w:line="360" w:lineRule="auto"/>
        <w:jc w:val="center"/>
        <w:rPr>
          <w:sz w:val="22"/>
        </w:rPr>
      </w:pPr>
      <w:proofErr w:type="spellStart"/>
      <w:r>
        <w:rPr>
          <w:sz w:val="22"/>
        </w:rPr>
        <w:t>for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degree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 w:rsidR="00146B35" w:rsidRPr="0070758F">
        <w:rPr>
          <w:b/>
          <w:sz w:val="22"/>
        </w:rPr>
        <w:t xml:space="preserve"> </w:t>
      </w:r>
    </w:p>
    <w:p w14:paraId="6B61E5FF" w14:textId="77777777" w:rsidR="00146B35" w:rsidRPr="0070758F" w:rsidRDefault="00146B35" w:rsidP="00146B35">
      <w:pPr>
        <w:spacing w:line="360" w:lineRule="auto"/>
        <w:jc w:val="center"/>
        <w:rPr>
          <w:b/>
          <w:sz w:val="22"/>
        </w:rPr>
      </w:pPr>
      <w:r w:rsidRPr="0070758F">
        <w:rPr>
          <w:b/>
          <w:sz w:val="22"/>
        </w:rPr>
        <w:t xml:space="preserve">Master </w:t>
      </w:r>
      <w:proofErr w:type="spellStart"/>
      <w:r w:rsidRPr="0070758F">
        <w:rPr>
          <w:b/>
          <w:sz w:val="22"/>
        </w:rPr>
        <w:t>of</w:t>
      </w:r>
      <w:proofErr w:type="spellEnd"/>
      <w:r w:rsidRPr="0070758F">
        <w:rPr>
          <w:b/>
          <w:sz w:val="22"/>
        </w:rPr>
        <w:t xml:space="preserve"> Science </w:t>
      </w:r>
      <w:r w:rsidR="00714685">
        <w:rPr>
          <w:b/>
          <w:sz w:val="22"/>
        </w:rPr>
        <w:t xml:space="preserve">in </w:t>
      </w:r>
      <w:proofErr w:type="spellStart"/>
      <w:r w:rsidR="00714685">
        <w:rPr>
          <w:b/>
          <w:sz w:val="22"/>
        </w:rPr>
        <w:t>Psychology</w:t>
      </w:r>
      <w:proofErr w:type="spellEnd"/>
      <w:r w:rsidR="004F655D" w:rsidRPr="004F655D">
        <w:rPr>
          <w:b/>
          <w:sz w:val="22"/>
        </w:rPr>
        <w:t xml:space="preserve"> </w:t>
      </w:r>
      <w:r w:rsidR="004F655D">
        <w:rPr>
          <w:b/>
          <w:sz w:val="22"/>
        </w:rPr>
        <w:t>UZH</w:t>
      </w:r>
    </w:p>
    <w:p w14:paraId="25C14FCA" w14:textId="77777777" w:rsidR="00146B35" w:rsidRPr="00C92C36" w:rsidRDefault="00146B35" w:rsidP="00146B35">
      <w:pPr>
        <w:spacing w:line="360" w:lineRule="auto"/>
        <w:jc w:val="center"/>
      </w:pPr>
    </w:p>
    <w:p w14:paraId="041EBE72" w14:textId="77777777" w:rsidR="00146B35" w:rsidRPr="00C92C36" w:rsidRDefault="00146B35" w:rsidP="00146B35">
      <w:pPr>
        <w:spacing w:line="360" w:lineRule="auto"/>
        <w:jc w:val="center"/>
      </w:pPr>
    </w:p>
    <w:p w14:paraId="2A7CC886" w14:textId="77777777" w:rsidR="00146B35" w:rsidRPr="00B62CC7" w:rsidRDefault="00B62CC7" w:rsidP="00146B35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Analogical Transfer in a </w:t>
      </w:r>
      <w:proofErr w:type="spellStart"/>
      <w:r>
        <w:rPr>
          <w:b/>
          <w:sz w:val="40"/>
        </w:rPr>
        <w:t>Hebb</w:t>
      </w:r>
      <w:proofErr w:type="spellEnd"/>
      <w:r>
        <w:rPr>
          <w:b/>
          <w:sz w:val="40"/>
        </w:rPr>
        <w:t xml:space="preserve"> Repetition </w:t>
      </w:r>
      <w:proofErr w:type="spellStart"/>
      <w:r>
        <w:rPr>
          <w:b/>
          <w:sz w:val="40"/>
        </w:rPr>
        <w:t>Paradigm</w:t>
      </w:r>
      <w:proofErr w:type="spellEnd"/>
    </w:p>
    <w:p w14:paraId="10257D7F" w14:textId="77777777" w:rsidR="00486433" w:rsidRDefault="00486433" w:rsidP="00146B35">
      <w:pPr>
        <w:spacing w:line="360" w:lineRule="auto"/>
        <w:jc w:val="center"/>
      </w:pPr>
    </w:p>
    <w:p w14:paraId="094C2930" w14:textId="77777777" w:rsidR="00486433" w:rsidRDefault="00486433" w:rsidP="00146B35">
      <w:pPr>
        <w:spacing w:line="360" w:lineRule="auto"/>
        <w:jc w:val="center"/>
      </w:pPr>
    </w:p>
    <w:p w14:paraId="49D4C4D1" w14:textId="77777777" w:rsidR="00486433" w:rsidRDefault="00486433" w:rsidP="00146B35">
      <w:pPr>
        <w:spacing w:line="360" w:lineRule="auto"/>
        <w:jc w:val="center"/>
      </w:pPr>
    </w:p>
    <w:p w14:paraId="028F707A" w14:textId="77777777" w:rsidR="00486433" w:rsidRPr="00C92C36" w:rsidRDefault="00486433" w:rsidP="00146B35">
      <w:pPr>
        <w:spacing w:line="360" w:lineRule="auto"/>
        <w:jc w:val="center"/>
      </w:pPr>
    </w:p>
    <w:p w14:paraId="53DAB709" w14:textId="77777777" w:rsidR="00146B35" w:rsidRPr="00C92C36" w:rsidRDefault="00146B35" w:rsidP="00146B35">
      <w:pPr>
        <w:spacing w:line="360" w:lineRule="auto"/>
        <w:jc w:val="center"/>
      </w:pPr>
    </w:p>
    <w:p w14:paraId="08ACAF63" w14:textId="77777777" w:rsidR="00146B35" w:rsidRPr="00C92C36" w:rsidRDefault="00146B35" w:rsidP="00146B35">
      <w:pPr>
        <w:spacing w:line="360" w:lineRule="auto"/>
        <w:jc w:val="center"/>
      </w:pPr>
    </w:p>
    <w:p w14:paraId="63D12EA5" w14:textId="77777777" w:rsidR="00146B35" w:rsidRPr="00913394" w:rsidRDefault="00133A5C" w:rsidP="00146B35">
      <w:pPr>
        <w:pStyle w:val="Heading1"/>
        <w:spacing w:after="120"/>
        <w:jc w:val="center"/>
        <w:rPr>
          <w:sz w:val="22"/>
        </w:rPr>
      </w:pPr>
      <w:proofErr w:type="spellStart"/>
      <w:r>
        <w:rPr>
          <w:sz w:val="22"/>
        </w:rPr>
        <w:t>Author</w:t>
      </w:r>
      <w:proofErr w:type="spellEnd"/>
      <w:r w:rsidR="00146B35" w:rsidRPr="00913394">
        <w:rPr>
          <w:sz w:val="22"/>
        </w:rPr>
        <w:t xml:space="preserve">: </w:t>
      </w:r>
      <w:r w:rsidR="00B62CC7">
        <w:rPr>
          <w:sz w:val="22"/>
        </w:rPr>
        <w:t>Oesch Adrian</w:t>
      </w:r>
    </w:p>
    <w:p w14:paraId="6AF76D4B" w14:textId="77777777" w:rsidR="00146B35" w:rsidRPr="00913394" w:rsidRDefault="00950595" w:rsidP="00950595">
      <w:pPr>
        <w:spacing w:line="360" w:lineRule="auto"/>
        <w:jc w:val="center"/>
        <w:rPr>
          <w:sz w:val="22"/>
        </w:rPr>
      </w:pPr>
      <w:r>
        <w:rPr>
          <w:sz w:val="22"/>
        </w:rPr>
        <w:t xml:space="preserve">Student </w:t>
      </w:r>
      <w:r w:rsidR="00520958">
        <w:rPr>
          <w:sz w:val="22"/>
        </w:rPr>
        <w:t xml:space="preserve">ID </w:t>
      </w:r>
      <w:r>
        <w:rPr>
          <w:sz w:val="22"/>
        </w:rPr>
        <w:t xml:space="preserve">Nr.: </w:t>
      </w:r>
      <w:r w:rsidR="00146B35" w:rsidRPr="00913394">
        <w:rPr>
          <w:sz w:val="22"/>
        </w:rPr>
        <w:t>(</w:t>
      </w:r>
      <w:r w:rsidR="00B62CC7">
        <w:rPr>
          <w:sz w:val="22"/>
        </w:rPr>
        <w:t>09-724-063</w:t>
      </w:r>
      <w:r w:rsidR="00146B35" w:rsidRPr="00913394">
        <w:rPr>
          <w:sz w:val="22"/>
        </w:rPr>
        <w:t>)</w:t>
      </w:r>
    </w:p>
    <w:p w14:paraId="3128D207" w14:textId="77777777" w:rsidR="00146B35" w:rsidRPr="00913394" w:rsidRDefault="00146B35" w:rsidP="00146B35">
      <w:pPr>
        <w:spacing w:line="360" w:lineRule="auto"/>
        <w:jc w:val="center"/>
        <w:rPr>
          <w:sz w:val="22"/>
        </w:rPr>
      </w:pPr>
    </w:p>
    <w:p w14:paraId="060E3315" w14:textId="77777777" w:rsidR="00146B35" w:rsidRPr="00913394" w:rsidRDefault="00146B35" w:rsidP="00146B35">
      <w:pPr>
        <w:spacing w:line="360" w:lineRule="auto"/>
        <w:jc w:val="center"/>
        <w:rPr>
          <w:sz w:val="22"/>
        </w:rPr>
      </w:pPr>
    </w:p>
    <w:p w14:paraId="69CA6C9E" w14:textId="77777777" w:rsidR="00146B35" w:rsidRPr="00913394" w:rsidRDefault="00133A5C" w:rsidP="00146B35">
      <w:pPr>
        <w:spacing w:line="360" w:lineRule="auto"/>
        <w:jc w:val="center"/>
        <w:rPr>
          <w:sz w:val="22"/>
        </w:rPr>
      </w:pPr>
      <w:proofErr w:type="spellStart"/>
      <w:r>
        <w:rPr>
          <w:sz w:val="22"/>
        </w:rPr>
        <w:t>Examiner</w:t>
      </w:r>
      <w:proofErr w:type="spellEnd"/>
      <w:r w:rsidR="00146B35" w:rsidRPr="00913394">
        <w:rPr>
          <w:sz w:val="22"/>
        </w:rPr>
        <w:t xml:space="preserve">: </w:t>
      </w:r>
      <w:r w:rsidR="00B62CC7">
        <w:rPr>
          <w:sz w:val="22"/>
        </w:rPr>
        <w:t xml:space="preserve">Prof. Klaus </w:t>
      </w:r>
      <w:proofErr w:type="spellStart"/>
      <w:r w:rsidR="00B62CC7">
        <w:rPr>
          <w:sz w:val="22"/>
        </w:rPr>
        <w:t>Oberauer</w:t>
      </w:r>
      <w:proofErr w:type="spellEnd"/>
    </w:p>
    <w:p w14:paraId="15B5C7E3" w14:textId="77777777" w:rsidR="00146B35" w:rsidRDefault="00146B35" w:rsidP="00146B35">
      <w:pPr>
        <w:spacing w:line="360" w:lineRule="auto"/>
        <w:jc w:val="center"/>
        <w:rPr>
          <w:sz w:val="22"/>
        </w:rPr>
      </w:pPr>
    </w:p>
    <w:p w14:paraId="79C204D0" w14:textId="77777777" w:rsidR="00486433" w:rsidRDefault="00B62CC7" w:rsidP="00BD70E8">
      <w:pPr>
        <w:tabs>
          <w:tab w:val="left" w:pos="3453"/>
          <w:tab w:val="center" w:pos="4507"/>
        </w:tabs>
        <w:spacing w:line="360" w:lineRule="auto"/>
        <w:jc w:val="center"/>
        <w:rPr>
          <w:sz w:val="22"/>
        </w:rPr>
      </w:pPr>
      <w:r>
        <w:rPr>
          <w:sz w:val="22"/>
        </w:rPr>
        <w:t xml:space="preserve">Department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Psychology</w:t>
      </w:r>
      <w:proofErr w:type="spellEnd"/>
    </w:p>
    <w:p w14:paraId="233F85FE" w14:textId="77777777" w:rsidR="00486433" w:rsidRPr="00913394" w:rsidRDefault="00486433" w:rsidP="00146B35">
      <w:pPr>
        <w:spacing w:line="360" w:lineRule="auto"/>
        <w:jc w:val="center"/>
        <w:rPr>
          <w:sz w:val="22"/>
        </w:rPr>
      </w:pPr>
    </w:p>
    <w:p w14:paraId="57042070" w14:textId="379DA8B8" w:rsidR="00146B35" w:rsidRPr="00913394" w:rsidRDefault="00133A5C" w:rsidP="00146B35">
      <w:pPr>
        <w:spacing w:line="360" w:lineRule="auto"/>
        <w:jc w:val="center"/>
        <w:rPr>
          <w:sz w:val="22"/>
        </w:rPr>
      </w:pPr>
      <w:r>
        <w:rPr>
          <w:sz w:val="22"/>
        </w:rPr>
        <w:t xml:space="preserve">Submission </w:t>
      </w:r>
      <w:proofErr w:type="spellStart"/>
      <w:r>
        <w:rPr>
          <w:sz w:val="22"/>
        </w:rPr>
        <w:t>date</w:t>
      </w:r>
      <w:proofErr w:type="spellEnd"/>
      <w:r w:rsidR="00146B35" w:rsidRPr="00913394">
        <w:rPr>
          <w:sz w:val="22"/>
        </w:rPr>
        <w:t xml:space="preserve">: </w:t>
      </w:r>
      <w:r w:rsidR="00ED55AC">
        <w:rPr>
          <w:sz w:val="22"/>
        </w:rPr>
        <w:t>30</w:t>
      </w:r>
      <w:bookmarkStart w:id="0" w:name="_GoBack"/>
      <w:bookmarkEnd w:id="0"/>
      <w:r w:rsidR="00B62CC7">
        <w:rPr>
          <w:sz w:val="22"/>
        </w:rPr>
        <w:t>.</w:t>
      </w:r>
      <w:r w:rsidR="00715427">
        <w:rPr>
          <w:sz w:val="22"/>
        </w:rPr>
        <w:t>09</w:t>
      </w:r>
      <w:r w:rsidR="00B62CC7">
        <w:rPr>
          <w:sz w:val="22"/>
        </w:rPr>
        <w:t>.2016</w:t>
      </w:r>
    </w:p>
    <w:p w14:paraId="545D473F" w14:textId="77777777" w:rsidR="00146B35" w:rsidRPr="00913394" w:rsidRDefault="00146B35" w:rsidP="00146B35">
      <w:pPr>
        <w:spacing w:line="360" w:lineRule="auto"/>
        <w:rPr>
          <w:sz w:val="22"/>
        </w:rPr>
      </w:pPr>
    </w:p>
    <w:p w14:paraId="19831E92" w14:textId="77777777" w:rsidR="00146B35" w:rsidRPr="00F2194E" w:rsidRDefault="00146B35" w:rsidP="00146B35">
      <w:pPr>
        <w:spacing w:line="360" w:lineRule="auto"/>
        <w:rPr>
          <w:i/>
          <w:color w:val="0000FF"/>
          <w:sz w:val="18"/>
          <w:szCs w:val="18"/>
        </w:rPr>
      </w:pPr>
    </w:p>
    <w:sectPr w:rsidR="00146B35" w:rsidRPr="00F2194E" w:rsidSect="00146B35">
      <w:headerReference w:type="default" r:id="rId7"/>
      <w:footerReference w:type="default" r:id="rId8"/>
      <w:headerReference w:type="first" r:id="rId9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A812A" w14:textId="77777777" w:rsidR="00DF0E61" w:rsidRDefault="00DF0E61">
      <w:r>
        <w:separator/>
      </w:r>
    </w:p>
  </w:endnote>
  <w:endnote w:type="continuationSeparator" w:id="0">
    <w:p w14:paraId="259F1097" w14:textId="77777777" w:rsidR="00DF0E61" w:rsidRDefault="00DF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320AC" w14:textId="77777777" w:rsidR="00025BD4" w:rsidRDefault="00025BD4" w:rsidP="00146B35">
    <w:pPr>
      <w:pStyle w:val="Footer"/>
    </w:pPr>
    <w:r>
      <w:t xml:space="preserve">Seite </w:t>
    </w:r>
    <w:r>
      <w:fldChar w:fldCharType="begin"/>
    </w:r>
    <w:r>
      <w:instrText xml:space="preserve"> </w:instrText>
    </w:r>
    <w:r w:rsidR="00AB0178">
      <w:instrText>PAGE</w:instrText>
    </w:r>
    <w:r>
      <w:instrText xml:space="preserve"> 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</w:instrText>
    </w:r>
    <w:r w:rsidR="00AB0178">
      <w:instrText>NUMPAGES</w:instrText>
    </w:r>
    <w:r>
      <w:instrText xml:space="preserve">  </w:instrText>
    </w:r>
    <w:r>
      <w:fldChar w:fldCharType="separate"/>
    </w:r>
    <w:r w:rsidR="005138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882FB" w14:textId="77777777" w:rsidR="00DF0E61" w:rsidRDefault="00DF0E61">
      <w:r>
        <w:separator/>
      </w:r>
    </w:p>
  </w:footnote>
  <w:footnote w:type="continuationSeparator" w:id="0">
    <w:p w14:paraId="6430F028" w14:textId="77777777" w:rsidR="00DF0E61" w:rsidRDefault="00DF0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4A099" w14:textId="77777777" w:rsidR="00025BD4" w:rsidRDefault="00AB0178" w:rsidP="00146B3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 wp14:anchorId="0F2CA462" wp14:editId="3EAB05C3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4" name="Bild 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4208F297" wp14:editId="6C4F6225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BC2B7" w14:textId="77777777" w:rsidR="00025BD4" w:rsidRDefault="00025BD4" w:rsidP="00146B35">
                          <w:pPr>
                            <w:pStyle w:val="Universittseinheit"/>
                          </w:pPr>
                          <w:r w:rsidRPr="0084116D">
                            <w:t>Dekanat der Philosophischen Fakultät</w:t>
                          </w:r>
                        </w:p>
                        <w:p w14:paraId="6DA9CC28" w14:textId="77777777" w:rsidR="00025BD4" w:rsidRDefault="00025BD4" w:rsidP="00146B35">
                          <w:pPr>
                            <w:pStyle w:val="Absender"/>
                          </w:pPr>
                        </w:p>
                        <w:p w14:paraId="260A071B" w14:textId="77777777" w:rsidR="00025BD4" w:rsidRPr="0084116D" w:rsidRDefault="00025BD4" w:rsidP="00146B35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" filled="f" stroked="f">
              <v:textbox inset="0,0,0,0">
                <w:txbxContent>
                  <w:p w:rsidR="00025BD4" w:rsidRDefault="00025BD4" w:rsidP="00146B35">
                    <w:pPr>
                      <w:pStyle w:val="Universittseinheit"/>
                    </w:pPr>
                    <w:r w:rsidRPr="0084116D">
                      <w:t>Dekanat der Philosophischen Fakultät</w:t>
                    </w:r>
                  </w:p>
                  <w:p w:rsidR="00025BD4" w:rsidRDefault="00025BD4" w:rsidP="00146B35">
                    <w:pPr>
                      <w:pStyle w:val="Absender"/>
                    </w:pPr>
                  </w:p>
                  <w:p w:rsidR="00025BD4" w:rsidRPr="0084116D" w:rsidRDefault="00025BD4" w:rsidP="00146B35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74DFB" w14:textId="77777777" w:rsidR="00025BD4" w:rsidRDefault="00AB0178" w:rsidP="00BE052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C7516BC" wp14:editId="72F5F659">
          <wp:simplePos x="0" y="0"/>
          <wp:positionH relativeFrom="column">
            <wp:posOffset>-800100</wp:posOffset>
          </wp:positionH>
          <wp:positionV relativeFrom="paragraph">
            <wp:posOffset>-189230</wp:posOffset>
          </wp:positionV>
          <wp:extent cx="2167255" cy="804545"/>
          <wp:effectExtent l="0" t="0" r="0" b="8255"/>
          <wp:wrapThrough wrapText="bothSides">
            <wp:wrapPolygon edited="0">
              <wp:start x="0" y="0"/>
              <wp:lineTo x="0" y="21140"/>
              <wp:lineTo x="21265" y="21140"/>
              <wp:lineTo x="21265" y="0"/>
              <wp:lineTo x="0" y="0"/>
            </wp:wrapPolygon>
          </wp:wrapThrough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725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60F89C2E" wp14:editId="3C8C879F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6D6FF" w14:textId="77777777" w:rsidR="00025BD4" w:rsidRPr="00734E78" w:rsidRDefault="00025BD4" w:rsidP="00146B3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" filled="f" stroked="f">
              <v:textbox inset="0,0,0,0">
                <w:txbxContent>
                  <w:p w:rsidR="00025BD4" w:rsidRPr="00734E78" w:rsidRDefault="00025BD4" w:rsidP="00146B35"/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72477351" w14:textId="77777777" w:rsidR="00BE052A" w:rsidRDefault="00BE05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C4"/>
    <w:rsid w:val="00025BD4"/>
    <w:rsid w:val="000F4F59"/>
    <w:rsid w:val="00133A5C"/>
    <w:rsid w:val="00140CC4"/>
    <w:rsid w:val="00146B35"/>
    <w:rsid w:val="0017544D"/>
    <w:rsid w:val="001F27FB"/>
    <w:rsid w:val="00210ADB"/>
    <w:rsid w:val="0024197F"/>
    <w:rsid w:val="002A6353"/>
    <w:rsid w:val="002A6F4E"/>
    <w:rsid w:val="002B7A11"/>
    <w:rsid w:val="003A2D92"/>
    <w:rsid w:val="00471B7E"/>
    <w:rsid w:val="00486433"/>
    <w:rsid w:val="004F655D"/>
    <w:rsid w:val="00513864"/>
    <w:rsid w:val="00520958"/>
    <w:rsid w:val="006761F0"/>
    <w:rsid w:val="006F23F5"/>
    <w:rsid w:val="00714685"/>
    <w:rsid w:val="00715427"/>
    <w:rsid w:val="00756576"/>
    <w:rsid w:val="00796F8F"/>
    <w:rsid w:val="007C0307"/>
    <w:rsid w:val="007E5E7A"/>
    <w:rsid w:val="00821BFA"/>
    <w:rsid w:val="008A6EAB"/>
    <w:rsid w:val="008B5BCF"/>
    <w:rsid w:val="00950595"/>
    <w:rsid w:val="009E4F7F"/>
    <w:rsid w:val="00A63A2D"/>
    <w:rsid w:val="00AB0178"/>
    <w:rsid w:val="00AF4880"/>
    <w:rsid w:val="00B62CC7"/>
    <w:rsid w:val="00BD70E8"/>
    <w:rsid w:val="00BE052A"/>
    <w:rsid w:val="00CA4516"/>
    <w:rsid w:val="00DC783D"/>
    <w:rsid w:val="00DF0E61"/>
    <w:rsid w:val="00DF6D57"/>
    <w:rsid w:val="00ED55AC"/>
    <w:rsid w:val="00F2194E"/>
    <w:rsid w:val="00F23D0C"/>
    <w:rsid w:val="00F560C6"/>
    <w:rsid w:val="00F84F34"/>
    <w:rsid w:val="00F87396"/>
    <w:rsid w:val="00FC3975"/>
    <w:rsid w:val="00F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A46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7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76"/>
    <w:rPr>
      <w:rFonts w:ascii="Lucida Grande" w:hAnsi="Lucida Grande" w:cs="Arial"/>
      <w:sz w:val="18"/>
      <w:szCs w:val="18"/>
      <w:lang w:val="de-CH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7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76"/>
    <w:rPr>
      <w:rFonts w:ascii="Lucida Grande" w:hAnsi="Lucida Grande" w:cs="Arial"/>
      <w:sz w:val="18"/>
      <w:szCs w:val="18"/>
      <w:lang w:val="de-CH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Applications:Microsoft%20Office%202004:Vorlagen:Uni-Vorlagen:Bereich_Abschluss/Pru&#776;fungen:UZH%20D%20Formulare:uzh_mitteilung_d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uzh_mitteilung_d.dot</Template>
  <TotalTime>0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Mitteilung</vt:lpstr>
    </vt:vector>
  </TitlesOfParts>
  <Manager/>
  <Company>Universität Zürich</Company>
  <LinksUpToDate>false</LinksUpToDate>
  <CharactersWithSpaces>330</CharactersWithSpaces>
  <SharedDoc>false</SharedDoc>
  <HyperlinkBase/>
  <HLinks>
    <vt:vector size="6" baseType="variant">
      <vt:variant>
        <vt:i4>7733373</vt:i4>
      </vt:variant>
      <vt:variant>
        <vt:i4>-1</vt:i4>
      </vt:variant>
      <vt:variant>
        <vt:i4>2052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</dc:title>
  <dc:subject/>
  <dc:creator>user</dc:creator>
  <cp:keywords/>
  <dc:description>Vorlage uzh_mitteilung_d MSO2004 v1 7.5.2010</dc:description>
  <cp:lastModifiedBy>Adrian Oesch</cp:lastModifiedBy>
  <cp:revision>4</cp:revision>
  <cp:lastPrinted>2016-08-20T15:44:00Z</cp:lastPrinted>
  <dcterms:created xsi:type="dcterms:W3CDTF">2016-08-20T15:44:00Z</dcterms:created>
  <dcterms:modified xsi:type="dcterms:W3CDTF">2016-09-29T15:26:00Z</dcterms:modified>
  <cp:category/>
</cp:coreProperties>
</file>